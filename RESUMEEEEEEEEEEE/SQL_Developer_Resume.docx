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Developer Resume</w:t>
      </w:r>
    </w:p>
    <w:p>
      <w:pPr>
        <w:pStyle w:val="Heading2"/>
      </w:pPr>
      <w:r>
        <w:t>John Doe</w:t>
      </w:r>
    </w:p>
    <w:p>
      <w:r>
        <w:t>Email: johndoe@example.com</w:t>
      </w:r>
    </w:p>
    <w:p>
      <w:r>
        <w:t>Phone: +123-456-7890</w:t>
      </w:r>
    </w:p>
    <w:p>
      <w:r>
        <w:t>LinkedIn: linkedin.com/in/johndoe</w:t>
      </w:r>
    </w:p>
    <w:p>
      <w:r>
        <w:t>Location: City, State</w:t>
      </w:r>
    </w:p>
    <w:p>
      <w:pPr>
        <w:pStyle w:val="Heading2"/>
      </w:pPr>
      <w:r>
        <w:t>Professional Summary</w:t>
      </w:r>
    </w:p>
    <w:p>
      <w:r>
        <w:br/>
        <w:t>Results-oriented SQL Developer with 5+ years of experience in database development, optimization, and maintenance. Proficient in SQL, PL/SQL, database design, and ETL processes. Adept at collaborating with cross-functional teams to deliver scalable database solutions for business needs.</w:t>
        <w:br/>
      </w:r>
    </w:p>
    <w:p>
      <w:pPr>
        <w:pStyle w:val="Heading2"/>
      </w:pPr>
      <w:r>
        <w:t>Technical Skills</w:t>
      </w:r>
    </w:p>
    <w:p>
      <w:r>
        <w:br/>
        <w:t>- SQL (T-SQL, PL/SQL), MySQL, PostgreSQL, SQL Server, Oracle Database</w:t>
        <w:br/>
        <w:t>- Database Design and Normalization</w:t>
        <w:br/>
        <w:t>- ETL (Extract, Transform, Load) Processes</w:t>
        <w:br/>
        <w:t>- Data Warehousing</w:t>
        <w:br/>
        <w:t>- Query Optimization and Performance Tuning</w:t>
        <w:br/>
        <w:t>- Reporting Tools: Power BI, Tableau</w:t>
        <w:br/>
        <w:t>- Programming Languages: Python, JavaScript</w:t>
        <w:br/>
        <w:t>- Version Control: Git</w:t>
        <w:br/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SQL Developer</w:t>
      </w:r>
    </w:p>
    <w:p>
      <w:r>
        <w:t>ABC Tech Solutions | Jan 2020 – Present</w:t>
      </w:r>
    </w:p>
    <w:p>
      <w:r>
        <w:br/>
        <w:t>- Designed and optimized complex SQL queries for data extraction and reporting, reducing query runtime by 30%.</w:t>
        <w:br/>
        <w:t>- Implemented ETL processes to integrate data from multiple sources into the central data warehouse.</w:t>
        <w:br/>
        <w:t>- Collaborated with application developers to design and maintain scalable database schemas.</w:t>
        <w:br/>
        <w:t>- Conducted database performance tuning, reducing downtime and enhancing reliability.</w:t>
        <w:br/>
        <w:t>- Created stored procedures, triggers, and views to streamline repetitive tasks and enhance data integrity.</w:t>
        <w:br/>
      </w:r>
    </w:p>
    <w:p>
      <w:pPr>
        <w:pStyle w:val="Heading3"/>
      </w:pPr>
      <w:r>
        <w:t>Junior SQL Developer</w:t>
      </w:r>
    </w:p>
    <w:p>
      <w:r>
        <w:t>XYZ Innovations | Aug 2018 – Dec 2019</w:t>
      </w:r>
    </w:p>
    <w:p>
      <w:r>
        <w:br/>
        <w:t>- Assisted in designing and implementing relational databases for enterprise applications.</w:t>
        <w:br/>
        <w:t>- Debugged and optimized SQL queries to improve performance by 20%.</w:t>
        <w:br/>
        <w:t>- Supported the migration of legacy databases to modern SQL Server environments.</w:t>
        <w:br/>
        <w:t>- Developed custom reports and dashboards using SQL and reporting tools.</w:t>
        <w:br/>
      </w:r>
    </w:p>
    <w:p>
      <w:pPr>
        <w:pStyle w:val="Heading2"/>
      </w:pPr>
      <w:r>
        <w:t>Education</w:t>
      </w:r>
    </w:p>
    <w:p>
      <w:r>
        <w:br/>
        <w:t>Bachelor of Science in Computer Science</w:t>
        <w:br/>
        <w:t>University of Technology | Graduated: 2018</w:t>
        <w:br/>
      </w:r>
    </w:p>
    <w:p>
      <w:pPr>
        <w:pStyle w:val="Heading2"/>
      </w:pPr>
      <w:r>
        <w:t>Certifications</w:t>
      </w:r>
    </w:p>
    <w:p>
      <w:r>
        <w:br/>
        <w:t>- Microsoft Certified: Azure Data Engineer Associate</w:t>
        <w:br/>
        <w:t>- Oracle Database SQL Certified Associate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